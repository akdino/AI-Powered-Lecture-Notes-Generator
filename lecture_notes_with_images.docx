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Lecture Notes</w:t>
      </w:r>
    </w:p>
    <w:p>
      <w:pPr>
        <w:pStyle w:val="Heading1"/>
      </w:pPr>
      <w:r>
        <w:t>Part 1</w:t>
      </w:r>
    </w:p>
    <w:p>
      <w:r>
        <w:drawing>
          <wp:inline xmlns:a="http://schemas.openxmlformats.org/drawingml/2006/main" xmlns:pic="http://schemas.openxmlformats.org/drawingml/2006/picture">
            <wp:extent cx="4572000" cy="20095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14_img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5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Normal"/>
      </w:pPr>
      <w:r>
        <w:t>Low-Rank Adaptation:</w:t>
        <w:br/>
        <w:t>- The concept of low-rank adaptation is used in this context.</w:t>
        <w:br/>
        <w:t>- The idea is to learn low-rank matrices first, which have fewer parameters, and then combine them to get a matrix of the original size.</w:t>
        <w:br/>
        <w:t>- The low-rank matrices, after learning, are projected to the original dimension of the matrix, and then they are added.</w:t>
        <w:br/>
        <w:t>- There is another variation, alpha by R, where R stands for rank and alpha is another scaling factor.</w:t>
        <w:br/>
        <w:t>- This is based on the principle similar to SVD decomposition.</w:t>
        <w:br/>
        <w:br/>
        <w:t>SVD Decomposition:</w:t>
        <w:br/>
        <w:t>- SVD decomposition is used to compress or reduce the dimensionality of a matrix.</w:t>
        <w:br/>
        <w:t>- A matrix is decomposed into three matrices: U, S, and V, where S is a diagonal matrix.</w:t>
        <w:br/>
        <w:t>- The singular value matrix, which is a diagonal matrix, contains singular values only across the diagonal, and the rest of the entries are zero.</w:t>
        <w:br/>
        <w:t>- By removing some singular values, the dimensionality of the matrix can be reduced, leading to a loss of information but significant dimensionality reduction.</w:t>
        <w:br/>
        <w:br/>
        <w:t>Low-Rank Matrices:</w:t>
        <w:br/>
        <w:t>- The trick used in low-rank matrices is to decompose a large matrix into smaller matrices with fewer parameters.</w:t>
        <w:br/>
        <w:t>- Instead of injecting a full-sized matrix, the lower-rank matrices are used, which are learnt with a smaller number of parameters.</w:t>
        <w:br/>
        <w:t>- These low-rank matrices are then blown up to the original size at the time of inferencing.</w:t>
        <w:br/>
        <w:t>- The memory required for low-rank matrices is significantly less than that of the original matrix.</w:t>
        <w:br/>
        <w:t>- The low-rank matrices capture useful information, and the loss of information is not significant.</w:t>
        <w:br/>
        <w:t>- The final output at the time of inference requires the fine-tuned weights, the original weights, and the low-rank matrices.</w:t>
      </w:r>
    </w:p>
    <w:p>
      <w:pPr>
        <w:pStyle w:val="Heading1"/>
      </w:pPr>
      <w:r>
        <w:t>Part 2</w:t>
      </w:r>
    </w:p>
    <w:p>
      <w:r>
        <w:drawing>
          <wp:inline xmlns:a="http://schemas.openxmlformats.org/drawingml/2006/main" xmlns:pic="http://schemas.openxmlformats.org/drawingml/2006/picture">
            <wp:extent cx="4572000" cy="22246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13_img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466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Normal"/>
      </w:pPr>
      <w:r>
        <w:t>Low-Rank Matrices in Neural Networks:</w:t>
        <w:br/>
        <w:br/>
        <w:t>- Concept:</w:t>
        <w:br/>
        <w:t xml:space="preserve">  - Injection of low-rank matrices into adapter layers for parameter-efficient fine-tuning.</w:t>
        <w:br/>
        <w:t xml:space="preserve">  - Linear algebra principle of decomposition is used.</w:t>
        <w:br/>
        <w:t xml:space="preserve">  - Smaller number of parameters are learned, reducing the memory requirement.</w:t>
        <w:br/>
        <w:t xml:space="preserve">  - During inference, the low-rank matrices are blown up to the original size.</w:t>
        <w:br/>
        <w:br/>
        <w:t>Key Points:</w:t>
        <w:br/>
        <w:br/>
        <w:t>- Low-rank matrices are used to adapt layers, one above self-attention, one above feed-forward network in every layer.</w:t>
        <w:br/>
        <w:t>- The original weights are frozen and not touched during training.</w:t>
        <w:br/>
        <w:t>- At inference time, the new input is processed, and the answer is given by performing the operation B into A, scaling the lower weights, adding it to the original weights, and then applying x on the final W to get the inference value.</w:t>
        <w:br/>
        <w:t>- Alpha by R is used to modulate the amount of lower weights used during inference. Typical values for alpha are 16, and rank is 4 to 8, 16 to 32.</w:t>
        <w:br/>
        <w:t>- The rank value determines the number of parameters to be learned during fine-tuning. Increasing the rank means more parameters are learned, bringing it closer to full fine-tuning.</w:t>
        <w:br/>
        <w:t>- The rank value should be decided based on the original size and the amount of knowledge you want to learn.</w:t>
        <w:br/>
        <w:t>- For a 25-size model, a rank of 1 is sufficient. For larger models, ranks of 16, 64, or even 64 can be used.</w:t>
        <w:br/>
        <w:t>- Design decisions that need to be taken while fine-tuning include the choice of rank and the amount of knowledge to be learned.</w:t>
      </w:r>
    </w:p>
    <w:p>
      <w:pPr>
        <w:pStyle w:val="Heading1"/>
      </w:pPr>
      <w:r>
        <w:t>Part 3</w:t>
      </w:r>
    </w:p>
    <w:p>
      <w:pPr>
        <w:pStyle w:val="Normal"/>
      </w:pPr>
      <w:r>
        <w:t>Low-Rank Adaptation in Fine-Tuning</w:t>
        <w:br/>
        <w:br/>
        <w:t>Introduction:</w:t>
        <w:br/>
        <w:t>- The more parameters, the better the performance, but not to the point of losing the original thought.</w:t>
        <w:br/>
        <w:t>- The rank is a design parameter that depends on the original size of the model.</w:t>
        <w:br/>
        <w:t>- For big models, the rank is usually around 16, 64. For smaller models, a rank of 1 is sufficient.</w:t>
        <w:br/>
        <w:br/>
        <w:t>Key Points:</w:t>
        <w:br/>
        <w:t>1. Rank:</w:t>
        <w:br/>
        <w:t xml:space="preserve">   - The rank of a matrix determines the number of independent pieces of information it contains.</w:t>
        <w:br/>
        <w:t xml:space="preserve">   - A high rank matrix can overtake the original model, causing catastrophic forgetting.</w:t>
        <w:br/>
        <w:t xml:space="preserve">   - The rank should be chosen based on the original size of the model and the amount of knowledge to be learned.</w:t>
        <w:br/>
        <w:br/>
        <w:t>2. Alpha and R:</w:t>
        <w:br/>
        <w:t xml:space="preserve">   - Alpha is a parameter that determines how much of the learned weights should be added to the original weights.</w:t>
        <w:br/>
        <w:t xml:space="preserve">   - R is a parameter that determines the amount of lower weights to be added to the original weights to prevent catastrophic forgetting.</w:t>
        <w:br/>
        <w:t xml:space="preserve">   - Both alpha and R play a crucial role in balancing the learning of generic and specific information.</w:t>
        <w:br/>
        <w:br/>
        <w:t>3. Catastrophic Forgetting:</w:t>
        <w:br/>
        <w:t xml:space="preserve">   - Catastrophic forgetting occurs when a high rank matrix is used for fine-tuning, causing the model to forget its original parametric knowledge and only learn the new fine-tuned weights.</w:t>
        <w:br/>
        <w:br/>
        <w:t>4. Low-Rank Adaptation:</w:t>
        <w:br/>
        <w:t xml:space="preserve">   - Low-rank adaptation allows learning low-rank matrices and projecting them to high-rank matrices without losing useful information.</w:t>
        <w:br/>
        <w:t xml:space="preserve">   - This principle is used in weight update rules during inference time, not during training.</w:t>
        <w:br/>
        <w:t xml:space="preserve">   - The decomposition matrix still carries the full-blown up information.</w:t>
        <w:br/>
        <w:br/>
        <w:t>5. Quantization (Q-Lower):</w:t>
        <w:br/>
        <w:t xml:space="preserve">   - In Q-Lower, the pre-trained weights are stored as SP 16 or SP 32 in memory.</w:t>
        <w:br/>
        <w:t xml:space="preserve">   - B and A are always floating point and are not quantized.</w:t>
        <w:br/>
        <w:t xml:space="preserve">   - During fine-tuning, B and A are learned as SP 16 representations, and then added to the original weights to get the final W.</w:t>
        <w:br/>
        <w:br/>
        <w:t>6. Q-Lower:</w:t>
        <w:br/>
        <w:t xml:space="preserve">   - In Q-Lower, the goal is to reduce the memory footprint of the model by quantizing the weights.</w:t>
        <w:br/>
        <w:t xml:space="preserve">   - The details of Q-Lower will be discussed in a later section.</w:t>
      </w:r>
    </w:p>
    <w:p>
      <w:pPr>
        <w:pStyle w:val="Heading1"/>
      </w:pPr>
      <w:r>
        <w:t>Part 4</w:t>
      </w:r>
    </w:p>
    <w:p>
      <w:pPr>
        <w:pStyle w:val="Normal"/>
      </w:pPr>
      <w:r>
        <w:t>**Pre-trained Weights and Quantization**</w:t>
        <w:br/>
        <w:br/>
        <w:t>- Pre-trained weights are represented as Single Precision (SP) 16 or SP 32.</w:t>
        <w:br/>
        <w:t>- B and A are always floating point and are never quantized.</w:t>
        <w:br/>
        <w:t>- In Q lower, the pre-trained weights are quantized into a 4-bit quantized matrix.</w:t>
        <w:br/>
        <w:t>- The quantized matrix is a mapping and does not contain parametric information.</w:t>
        <w:br/>
        <w:br/>
        <w:t>**Fine-tuning in Q lower**</w:t>
        <w:br/>
        <w:br/>
        <w:t>- B and A are learned again in Q lower.</w:t>
        <w:br/>
        <w:t>- B and A are not quantized and are always SP 32 or SP 16.</w:t>
        <w:br/>
        <w:t>- Real parametric knowledge on the fine-tuned dataset is learned.</w:t>
        <w:br/>
        <w:t>- At inference time, the quantized weight matrix is dequantized.</w:t>
        <w:br/>
        <w:t>- Dequantization is done part by part to reduce memory requirements.</w:t>
        <w:br/>
        <w:t>- Dequantization introduces errors.</w:t>
        <w:br/>
        <w:br/>
        <w:t>**Differences between Lora and Qlora**</w:t>
        <w:br/>
        <w:br/>
        <w:t>- Lora receives the frozen weight in the FP32 or the 16 format.</w:t>
        <w:br/>
        <w:t>- Qlora receives W in the quantized format.</w:t>
        <w:br/>
        <w:t>- Both are fine-tuning techniques.</w:t>
        <w:br/>
        <w:br/>
        <w:t>**Qlora Model Configuration**</w:t>
        <w:br/>
        <w:br/>
        <w:t>- Quantization configuration, load in 4-bit.</w:t>
        <w:br/>
        <w:t>- Alpha set to 32, rank set to 4.</w:t>
        <w:br/>
        <w:t>- Dropout and target modules are used.</w:t>
        <w:br/>
        <w:t>- Only Q projection and V projection are affected for fine-tuning.</w:t>
        <w:br/>
        <w:t>- The PESTModel API from the Hugging Face library ensures that the pre-trained model is frozen.</w:t>
      </w:r>
    </w:p>
    <w:p>
      <w:pPr>
        <w:pStyle w:val="Heading1"/>
      </w:pPr>
      <w:r>
        <w:t>Part 5</w:t>
      </w:r>
    </w:p>
    <w:p>
      <w:r>
        <w:drawing>
          <wp:inline xmlns:a="http://schemas.openxmlformats.org/drawingml/2006/main" xmlns:pic="http://schemas.openxmlformats.org/drawingml/2006/picture">
            <wp:extent cx="4572000" cy="219782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19_img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782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Normal"/>
      </w:pPr>
      <w:r>
        <w:t>**Introduction to Qlora**</w:t>
        <w:br/>
        <w:br/>
        <w:t>- Qlora is a method for fine-tuning pre-trained models.</w:t>
        <w:br/>
        <w:t>- It only requires a small amount of memory.</w:t>
        <w:br/>
        <w:t>- The principle is to dequantize step by step and B into A.</w:t>
        <w:br/>
        <w:t>- The configuration, load, and alpha have been set.</w:t>
        <w:br/>
        <w:t>- The rank is 4 and dropout is used.</w:t>
        <w:br/>
        <w:t>- The target modules affected for fine-tuning are Q projection and V projection.</w:t>
        <w:br/>
        <w:br/>
        <w:t>**GetPestModel API**</w:t>
        <w:br/>
        <w:br/>
        <w:t>- This API ensures that the pre-trained model is frozen.</w:t>
        <w:br/>
        <w:t>- It automatically freezes the model or gradients can be set to false explicitly.</w:t>
        <w:br/>
        <w:t>- It sets up a QLOWRUP principle by freezing the model and producing a wrapper around it.</w:t>
        <w:br/>
        <w:br/>
        <w:t>**Inference and Fine-Tuning**</w:t>
        <w:br/>
        <w:br/>
        <w:t>- Inference is the process of running the model to get an output.</w:t>
        <w:br/>
        <w:t>- Fine-tuning means the parameters are updated, resulting in faster inference.</w:t>
        <w:br/>
        <w:t>- Rag is a method of fine-tuning where the parameters are learned at inference time.</w:t>
        <w:br/>
        <w:t>- Fine-tuning is faster during inference but requires more training time.</w:t>
        <w:br/>
        <w:br/>
        <w:t>**Parameters**</w:t>
        <w:br/>
        <w:br/>
        <w:t>- F is 1632, 16 quantization, and the rank.</w:t>
        <w:br/>
        <w:t>- These parameters are used to design the Qlora model and are adjusted through trial and error.</w:t>
        <w:br/>
        <w:br/>
        <w:t>**Challenges**</w:t>
        <w:br/>
        <w:br/>
        <w:t>- Building an LLM (Language Model) requires specific parameters.</w:t>
        <w:br/>
        <w:t>- Fine-tuning and RIG (Reinforcement Learning with Human Feedback) are complex topics.</w:t>
        <w:br/>
        <w:t>- Reinforcement learning uses reward and punishment models, but the details of how q values are created and updated are complex.</w:t>
        <w:br/>
        <w:t>- It requires a deep understanding of calculus and linear algebra.</w:t>
        <w:br/>
        <w:t>- With multiple projects, it is difficult to give proper time to any one project and produce meaningful results.</w:t>
        <w:br/>
        <w:br/>
        <w:t>**Conclusion**</w:t>
        <w:br/>
        <w:br/>
        <w:t>- Qlora is a method for fine-tuning pre-trained models that requires a small amount of memory.</w:t>
        <w:br/>
        <w:t>- It involves dequantizing step by step and B into A.</w:t>
        <w:br/>
        <w:t>- The GetPestModel API ensures that the pre-trained model is frozen.</w:t>
        <w:br/>
        <w:t>- Fine-tuning results in faster inference but requires more training time.</w:t>
        <w:br/>
        <w:t>- Building an LLM and understanding reinforcement learning are complex topics that require a deep understanding of calculus and linear algebra.</w:t>
      </w:r>
    </w:p>
    <w:p>
      <w:pPr>
        <w:pStyle w:val="Heading1"/>
      </w:pPr>
      <w:r>
        <w:t>Part 6</w:t>
      </w:r>
    </w:p>
    <w:p>
      <w:pPr>
        <w:pStyle w:val="Normal"/>
      </w:pPr>
      <w:r>
        <w:t>**Reinforcement Learning**</w:t>
        <w:br/>
        <w:br/>
        <w:t>- Concept: Reward and punishment model, driven by reinforcement learning.</w:t>
        <w:br/>
        <w:t>- Behind the scenes: Discounted reward, temporal difference, Q learning, value learning, policy learning.</w:t>
        <w:br/>
        <w:t>- Q Value Creation and Update:</w:t>
        <w:br/>
        <w:t xml:space="preserve">  - Q value creation method and update rules are not discussed in detail.</w:t>
        <w:br/>
        <w:t xml:space="preserve">  - Deep learning models are used to learn Q values.</w:t>
        <w:br/>
        <w:t xml:space="preserve">  - Data feeding is not explicitly mentioned.</w:t>
        <w:br/>
        <w:br/>
        <w:t>**Challenges in Education**</w:t>
        <w:br/>
        <w:br/>
        <w:t>- Balancing theory and practice:</w:t>
        <w:br/>
        <w:t xml:space="preserve">  - Lack of proper balance between theoretical knowledge and practical application.</w:t>
        <w:br/>
        <w:t xml:space="preserve">  - Theoretical foundations are taught, but the connection to practical applications is not made.</w:t>
        <w:br/>
        <w:t>- Interest and Attention Span:</w:t>
        <w:br/>
        <w:t xml:space="preserve">  - Lack of interest in the subject makes it difficult to learn and understand.</w:t>
        <w:br/>
        <w:t xml:space="preserve">  - Short attention spans make it hard to focus on a single topic for an extended period.</w:t>
        <w:br/>
        <w:t>- Project-based Learning:</w:t>
        <w:br/>
        <w:t xml:space="preserve">  - Having too many projects can lead to shallow understanding and inability to focus on any project properly.</w:t>
        <w:br/>
        <w:t xml:space="preserve">  - Two to three meaningful, big-sized projects are recommended.</w:t>
        <w:br/>
        <w:br/>
        <w:t>**Education System Reform**</w:t>
        <w:br/>
        <w:br/>
        <w:t>- Question of reforming the education system:</w:t>
        <w:br/>
        <w:t xml:space="preserve">  - Balancing theory and practice is a significant concern.</w:t>
        <w:br/>
        <w:t xml:space="preserve">  - There is a need to find a way to balance the two effectively.</w:t>
        <w:br/>
        <w:t>- Expression Learning Required:</w:t>
        <w:br/>
        <w:t xml:space="preserve">  - The enjoyment and expression that used to happen during teaching are missing.</w:t>
        <w:br/>
        <w:t xml:space="preserve">  - Students are relying on resources like YouTube and chatGPT, which can lead to a lack of understanding.</w:t>
        <w:br/>
        <w:br/>
        <w:t>**Multiple Resources and Infrastructure**</w:t>
        <w:br/>
        <w:br/>
        <w:t>- Multiple resources are available, but no single gospel truth.</w:t>
        <w:br/>
        <w:t>- The lack of a proper textbook is an issue.</w:t>
        <w:br/>
        <w:t>- Infrastructure and resources are crucial for research and development.</w:t>
        <w:br/>
        <w:br/>
        <w:t>**Productization and Recommended Systems**</w:t>
        <w:br/>
        <w:br/>
        <w:t>- The use of LLM is essential, but the extent of productization is unclear.</w:t>
        <w:br/>
        <w:t>- The number of recommended systems is unknown.</w:t>
        <w:br/>
        <w:t>- There is a need to think of something new and innovative in the field of LLM.</w:t>
        <w:br/>
        <w:br/>
        <w:t>**Student Exposure and Migration**</w:t>
        <w:br/>
        <w:br/>
        <w:t>- Students are not getting the right exposure, leading to a gap between their knowledge and that of students abroad.</w:t>
        <w:br/>
        <w:t>- Students often go abroad to gain the experience they are missing in their home country.</w:t>
      </w:r>
    </w:p>
    <w:p>
      <w:pPr>
        <w:pStyle w:val="Heading1"/>
      </w:pPr>
      <w:r>
        <w:t>Part 7</w:t>
      </w:r>
    </w:p>
    <w:p>
      <w:pPr>
        <w:pStyle w:val="Normal"/>
      </w:pPr>
      <w:r>
        <w:t>**Introduction**</w:t>
        <w:br/>
        <w:t>- The speaker discusses the gap between the recommended systems and the current state of the field, citing the example of a chat GPT system.</w:t>
        <w:br/>
        <w:t>- They mention the possibility of using LLM (Linear Logic with Modalities) for something new.</w:t>
        <w:br/>
        <w:br/>
        <w:t>**The Gap in Exposure**</w:t>
        <w:br/>
        <w:t>- The speaker points out that the students in their current environment may not be getting the right exposure due to the lack of high-end infrastructure and students compared to other research labs.</w:t>
        <w:br/>
        <w:t>- They mention that students often leave for better opportunities abroad, seeking the experience of cutting-edge technology work.</w:t>
        <w:br/>
        <w:br/>
        <w:t>**Case Study**</w:t>
        <w:br/>
        <w:t>- The speaker shares an instance where a student who was offered 22 lakhs in Citrix left for a lesser salary at Microsoft Research because they were more interested in the work.</w:t>
        <w:br/>
        <w:br/>
        <w:t>**Motivation and Work Interest**</w:t>
        <w:br/>
        <w:t>- The speaker emphasizes that students are not just looking for high salaries but are interested in doing good work, especially those in the top-tier institutions.</w:t>
        <w:br/>
        <w:br/>
        <w:t>**The Importance of Technical Depth**</w:t>
        <w:br/>
        <w:t>- The speaker stresses the need for technical depth, as it is crucial for impressing managers and getting ahead in the tech industry.</w:t>
        <w:br/>
        <w:t>- They mention that having technical depth earns respect and makes one less vulnerable to being fooled or manipulated.</w:t>
        <w:br/>
        <w:br/>
        <w:t>**Examples of Tech Strong Individuals**</w:t>
        <w:br/>
        <w:t>- The speaker provides examples of tech strong individuals like Anantraman, who cannot be touched or approached easily due to their expertise.</w:t>
        <w:br/>
        <w:br/>
        <w:t>**Conclusion**</w:t>
        <w:br/>
        <w:t>- The speaker concludes by mentioning Anantraman's achievements and association with C.C.B. and being an adjunct professor.</w:t>
        <w:br/>
        <w:t>- They also mention their own desire to teach LLM but being unable to do so due to their daughter being in Jenny-I, and how they took the opportunity to teach in the current environment instead.</w:t>
        <w:br/>
        <w:t>- They also mention that LLM has been modified in Jenny-I after the initial version, and they are asking OMA madam to teach all those aspects that were missed out.</w:t>
      </w:r>
    </w:p>
    <w:p>
      <w:pPr>
        <w:pStyle w:val="Heading1"/>
      </w:pPr>
      <w:r>
        <w:t>Part 8</w:t>
      </w:r>
    </w:p>
    <w:p>
      <w:pPr>
        <w:pStyle w:val="Normal"/>
      </w:pPr>
      <w:r>
        <w:t>**Background of the Speaker**</w:t>
        <w:br/>
        <w:t>- The speaker is a professor who was supposed to teach a course but couldn't due to a conflict of interest as his daughter is enrolled in the same course.</w:t>
        <w:br/>
        <w:t>- He has worked as a director in Nadobi, in several big companies, and ran his own startup.</w:t>
        <w:br/>
        <w:t>- He is associated with C.C.B and is an adjunct professor.</w:t>
        <w:br/>
        <w:br/>
        <w:t>**Association with C.C.B and Jenny-I**</w:t>
        <w:br/>
        <w:t>- The speaker designed the Jenny-I course for C.S., but due to a conflict of interest, he couldn't teach it.</w:t>
        <w:br/>
        <w:t>- LLM (Lightweight Learning Machine) was modified by the speaker as it is lighter compared to the one proposed in Jenny-I.</w:t>
        <w:br/>
        <w:t>- The speaker suggested another professor to teach the parts he missed out, such as parent coding, BM25, etc.</w:t>
        <w:br/>
        <w:t>- The speaker will return to C.S. next year to teach.</w:t>
        <w:br/>
        <w:br/>
        <w:t>**Teaching Experience**</w:t>
        <w:br/>
        <w:t>- Last year, the speaker was not able to teach ML, TDL, GenNIA, etc., in C.S. due to a conflict of interest.</w:t>
        <w:br/>
        <w:t>- He taught data structures last year and this year he is not able to teach TDL.</w:t>
        <w:br/>
        <w:t>- In the TDL class last year, all students were 9 pointers, an elective batch.</w:t>
        <w:br/>
        <w:t>- The speaker found it challenging to teach in that class as the students were not familiar with the concepts.</w:t>
        <w:br/>
        <w:br/>
        <w:t>**Interview Experience**</w:t>
        <w:br/>
        <w:t>- The speaker shared an experience where a student who was in Maxwell TDL class and was doing an internship in the center didn't get selected.</w:t>
        <w:br/>
        <w:t>- The student had a personal issue, and the speaker advised him to improve his behavior and confidence.</w:t>
        <w:br/>
        <w:t>- The student followed the advice and got selected in the next job.</w:t>
        <w:br/>
        <w:br/>
        <w:t>**Counseling Experience**</w:t>
        <w:br/>
        <w:t>- The speaker shared an experience where he had to counsel a student who was not getting placed due to family issues and low confidence.</w:t>
        <w:br/>
        <w:t>- The student's mother was putting too much pressure on him, and the speaker had to intervene and counsel the mother first.</w:t>
        <w:br/>
        <w:t>- The student made a promise to attend interviews and followed through, eventually getting placed.</w:t>
      </w:r>
    </w:p>
    <w:p>
      <w:pPr>
        <w:pStyle w:val="Heading1"/>
      </w:pPr>
      <w:r>
        <w:t>Part 9</w:t>
      </w:r>
    </w:p>
    <w:p>
      <w:pPr>
        <w:pStyle w:val="Normal"/>
      </w:pPr>
      <w:r>
        <w:t>Mentorship Interventions and Counseling:</w:t>
        <w:br/>
        <w:br/>
        <w:t>* Mentor intervened in a student's life who was struggling with confidence due to his single parent upbringing and his mother's nightly prayers and physical fights.</w:t>
        <w:br/>
        <w:t>* Conducted counseling sessions with the mother and the student.</w:t>
        <w:br/>
        <w:t>* Promised the student to attend at least one placement event and kept his promise.</w:t>
        <w:br/>
        <w:t>* The student eventually got a job and is now doing well.</w:t>
        <w:br/>
        <w:t>* Mentor also helped another student who was struggling with job placements and boosted his confidence.</w:t>
        <w:br/>
        <w:t>* The mentor and the student have maintained a friendship and the student has invited the mentor to his marriage.</w:t>
        <w:br/>
        <w:br/>
        <w:t>Quantization and Decontization:</w:t>
        <w:br/>
        <w:br/>
        <w:t>* The mentor explained that the models they train are based on neural networks and the models learning is in the form of weights.</w:t>
        <w:br/>
        <w:t>* The weight matrix is a huge matrix representing the parameters or the weights of the model.</w:t>
        <w:br/>
        <w:t>* The mentor mentioned examples of large models like GPT with 176 billion parameters, LAMMA 3.2 with 7 billion, 8 billion, or 13 billion parameters.</w:t>
        <w:br/>
        <w:t>* These large matrices represent the parametric knowledge of the model.</w:t>
      </w:r>
    </w:p>
    <w:p>
      <w:pPr>
        <w:pStyle w:val="Heading1"/>
      </w:pPr>
      <w:r>
        <w:t>Part 10</w:t>
      </w:r>
    </w:p>
    <w:p>
      <w:r>
        <w:drawing>
          <wp:inline xmlns:a="http://schemas.openxmlformats.org/drawingml/2006/main" xmlns:pic="http://schemas.openxmlformats.org/drawingml/2006/picture">
            <wp:extent cx="4572000" cy="21701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12_img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017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Normal"/>
      </w:pPr>
      <w:r>
        <w:t>**Neural Networks and Weight Matrices**</w:t>
        <w:br/>
        <w:br/>
        <w:t>- Models trained are based on neural networks, resulting in weight matrices.</w:t>
        <w:br/>
        <w:t>- Weight matrices represent the parametric knowledge of the model.</w:t>
        <w:br/>
        <w:t>- The size of the weight matrix corresponds to the number of parameters in the model.</w:t>
        <w:br/>
        <w:t>- For example, GPT is 176 billion parameters, LAMMA 3.2 is 7 billion, 8 billion, 13 billion.</w:t>
        <w:br/>
        <w:br/>
        <w:t>**Weight Matrix Composition**</w:t>
        <w:br/>
        <w:br/>
        <w:t>- The weight matrix consists of all the layers and heads in the transformer.</w:t>
        <w:br/>
        <w:t>- The 176 billion parameters in GPT are not just for one layer or one head.</w:t>
        <w:br/>
        <w:br/>
        <w:t>**Weight Matrix Format**</w:t>
        <w:br/>
        <w:br/>
        <w:t>- The values of the weight matrix are represented in floating point format.</w:t>
        <w:br/>
        <w:t>- The floating point representation is used for large numbers to avoid precision errors.</w:t>
        <w:br/>
        <w:t>- The internal representation of floating point numbers is binary.</w:t>
        <w:br/>
        <w:t>- The floating point 32-bit representation consists of:</w:t>
        <w:br/>
        <w:t xml:space="preserve">  - 1 bit for the sign bit</w:t>
        <w:br/>
        <w:t xml:space="preserve">  - 8 bits for the exponent</w:t>
        <w:br/>
        <w:t xml:space="preserve">  - 23 bits for the mantissa</w:t>
        <w:br/>
        <w:br/>
        <w:t>**Memory Requirements**</w:t>
        <w:br/>
        <w:br/>
        <w:t>- The memory required to store the weights is approximately 800 GB for GPT.</w:t>
        <w:br/>
        <w:t>- The memory required to store the gradients is also approximately 800 GB.</w:t>
        <w:br/>
        <w:t>- The total memory required for weights and gradients is easily crossing 1600 GB.</w:t>
        <w:br/>
        <w:br/>
        <w:t>**Training Large Language Models**</w:t>
        <w:br/>
        <w:br/>
        <w:t>- Large language models require a significant amount of computational resources.</w:t>
        <w:br/>
        <w:t>- Open AI, Google, and Microsoft are the only companies that can afford to train large language models.</w:t>
        <w:br/>
        <w:t>- They use tensor parallelism, clusterization, and many trials to train the models.</w:t>
        <w:br/>
        <w:t>- The investment required to train a large language model is huge, even for big companies.</w:t>
        <w:br/>
        <w:br/>
        <w:t>**Alternative: Floating Point 16-bit Representation**</w:t>
        <w:br/>
        <w:br/>
        <w:t>- To reduce the memory footprint, a 16-bit floating point representation can be used.</w:t>
        <w:br/>
        <w:t>- This reduces the memory footprint to approximately 400 GB.</w:t>
        <w:br/>
        <w:t>- This compromise allows smaller companies and academic institutions to work with large language models.</w:t>
      </w:r>
    </w:p>
    <w:p>
      <w:pPr>
        <w:pStyle w:val="Heading1"/>
      </w:pPr>
      <w:r>
        <w:t>Part 11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06_img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Normal"/>
      </w:pPr>
      <w:r>
        <w:t>**Large Language Models and Memory Requirements**</w:t>
        <w:br/>
        <w:br/>
        <w:t>- GPT models require 800 GB of memory for learnt weights during training, and 1600 GB for training data.</w:t>
        <w:br/>
        <w:t>- This makes it impossible for small startups, medium-sized companies, and academic institutions to replicate.</w:t>
        <w:br/>
        <w:t>- Only a small number of large companies can afford to invest in building such models.</w:t>
        <w:br/>
        <w:br/>
        <w:t>**16-bit Floating Point Precision**</w:t>
        <w:br/>
        <w:br/>
        <w:t>- To reduce memory footprint, 16-bit floating point precision can be used instead of 32-bit.</w:t>
        <w:br/>
        <w:t>- This reduces the number of bits used to store the floating point number:</w:t>
        <w:br/>
        <w:t xml:space="preserve">  - 1 bit for the sign</w:t>
        <w:br/>
        <w:t xml:space="preserve">  - 5 bits for the exponent</w:t>
        <w:br/>
        <w:t xml:space="preserve">  - 10 bits for the mantissa</w:t>
        <w:br/>
        <w:t>- The range of numbers that can be represented is lower, but the performance regression is not significant.</w:t>
        <w:br/>
        <w:br/>
        <w:t>**Quantization**</w:t>
        <w:br/>
        <w:br/>
        <w:t>- Quantization is the process of extracting certain discrete values from a continuous signal.</w:t>
        <w:br/>
        <w:t>- Instead of representing a signal with a high degree of precision, only certain quantization steps are taken.</w:t>
        <w:br/>
        <w:t>- This can help reduce the memory footprint and computational requirements of a model.</w:t>
      </w:r>
    </w:p>
    <w:p>
      <w:pPr>
        <w:pStyle w:val="Heading1"/>
      </w:pPr>
      <w:r>
        <w:t>Part 12</w:t>
      </w:r>
    </w:p>
    <w:p>
      <w:pPr>
        <w:pStyle w:val="Normal"/>
      </w:pPr>
      <w:r>
        <w:t>Quantization in Signal Theory:</w:t>
        <w:br/>
        <w:t>- Quantization is the process of selecting only certain discrete values from a continuous signal.</w:t>
        <w:br/>
        <w:t>- Instead of sending a continuous value, a discrete value is sent, which is close to the continuous value.</w:t>
        <w:br/>
        <w:t>- This process reduces the variations and drastically reduces the number of bits required for representation.</w:t>
        <w:br/>
        <w:t>- Quantization is a reversible process, but there will be some amount of error.</w:t>
        <w:br/>
        <w:t>- In last language models, quantization is used to compress the range of weights.</w:t>
        <w:br/>
        <w:br/>
        <w:t>4-bit Quantization:</w:t>
        <w:br/>
        <w:t>- 4-bit quantization reduces the range of minus infinity to plus infinity to 16 levels.</w:t>
        <w:br/>
        <w:t>- Each level represents an integer number, and how many levels have taken 16 levels is called as 4-bit quantization.</w:t>
        <w:br/>
        <w:t>- To represent these numbers, 4 bits are required.</w:t>
        <w:br/>
        <w:br/>
        <w:t>Quantization of Weights:</w:t>
        <w:br/>
        <w:t>- In the given weight matrix, the weights are in floating point format.</w:t>
        <w:br/>
        <w:t>- A new weight matrix called as W dash is created, which is a quantized weight matrix.</w:t>
        <w:br/>
        <w:t>- The given weight matrix is converted into a quantized weight matrix, which is integer in nature.</w:t>
        <w:br/>
        <w:t>- The quantized weight matrix is used for further processing.</w:t>
      </w:r>
    </w:p>
    <w:p>
      <w:pPr>
        <w:pStyle w:val="Heading1"/>
      </w:pPr>
      <w:r>
        <w:t>Part 13</w:t>
      </w:r>
    </w:p>
    <w:p>
      <w:pPr>
        <w:pStyle w:val="Normal"/>
      </w:pPr>
      <w:r>
        <w:t>Quantization of Weights:</w:t>
        <w:br/>
        <w:t>- The range of weights is from negative infinity to positive infinity, but for practical purposes, only the range from -1 to 1 is used.</w:t>
        <w:br/>
        <w:t>- The number of quantization levels is 16, which is 4-bit quantization.</w:t>
        <w:br/>
        <w:t>- A weight matrix (W) is converted into a quantized weight matrix (W_dash) by converting floating-point numbers into integer representations.</w:t>
        <w:br/>
        <w:t>- The quantization step is the process of converting floating-point weights into an integer representation.</w:t>
        <w:br/>
        <w:t>- The number of different integers depends on the number of quantization levels.</w:t>
        <w:br/>
        <w:t>- The quantized weight matrix reduces the memory requirement from 800 GB to 80 GB for 176 billion parameters.</w:t>
        <w:br/>
        <w:t>- The quantized weights are temporarily stored and de-quantized on the fly for further downstream tasks.</w:t>
        <w:br/>
        <w:t>- The quantized weights are used for temporary storage, but for further processing, floating-point numbers (FP16 or FP32) are used.</w:t>
        <w:br/>
        <w:br/>
        <w:t>Impact of Weight Representation on Memory:</w:t>
        <w:br/>
        <w:t>- FP32: Floating-point 32-bit representation.</w:t>
        <w:br/>
        <w:t>- FP16: Floating-point 16-bit representation.</w:t>
        <w:br/>
        <w:t>- 4-bit quantization model: Reduces the memory requirement significantly compared to FP32 or FP16.</w:t>
        <w:br/>
        <w:t>- Storing all learned weights in FP32 or FP16 requires a lot of memory, while storing them in a 4-bit quantization model saves a lot of memory.</w:t>
        <w:br/>
        <w:t>- The GPT model can be stored in a system with an ATGB memory or an A-100 GPU if the weights are stored in a 4-bit quantization model.</w:t>
      </w:r>
    </w:p>
    <w:p>
      <w:pPr>
        <w:pStyle w:val="Heading1"/>
      </w:pPr>
      <w:r>
        <w:t>Part 14</w:t>
      </w:r>
    </w:p>
    <w:p>
      <w:pPr>
        <w:pStyle w:val="Normal"/>
      </w:pPr>
      <w:r>
        <w:t>Fine Tuning:</w:t>
        <w:br/>
        <w:t>- A process of updating a pre-trained model with new data to adapt it to a specific task.</w:t>
        <w:br/>
        <w:t>- Involves updating a portion of the parameters, not the entire model.</w:t>
        <w:br/>
        <w:t>- Full fine tuning: updating all 176 billion parameters, not typically done due to infrastructure limitations.</w:t>
        <w:br/>
        <w:br/>
        <w:t>Parameter Efficient Fine Tuning (Pept):</w:t>
        <w:br/>
        <w:t>- A method that only updates a portion of the parameters, not the entire model.</w:t>
        <w:br/>
        <w:t>- Freezes the original 176 billion parameters and trains a new set.</w:t>
        <w:br/>
        <w:br/>
        <w:t>LORA:</w:t>
        <w:br/>
        <w:t>- One method of parameter efficient fine tuning.</w:t>
        <w:br/>
        <w:t>- Trains a new set of parameters, called "tuning parameters," that are a linear combination of the original parameters and new parameters.</w:t>
        <w:br/>
        <w:t>- The new parameters are learned during the fine-tuning process.</w:t>
        <w:br/>
        <w:t>- The original parameters are frozen and not updated.</w:t>
        <w:br/>
        <w:br/>
        <w:t>In LORA, the original matrix is multiplied by a learned matrix to produce the final output. The learned matrix is updated during the fine-tuning process. The original matrix is frozen and not updated.</w:t>
      </w:r>
    </w:p>
    <w:p>
      <w:pPr>
        <w:pStyle w:val="Heading1"/>
      </w:pPr>
      <w:r>
        <w:t>Part 15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07_img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Normal"/>
      </w:pPr>
      <w:r>
        <w:t>Fine-tuning a large pre-trained model:</w:t>
        <w:br/>
        <w:t>- Full fine-tuning: Updating all 176 billion parameters, not typically done.</w:t>
        <w:br/>
        <w:t>- Parameter efficient fine-tuning (Pepped): Updating only a portion of the parameters.</w:t>
        <w:br/>
        <w:br/>
        <w:t>Lora:</w:t>
        <w:br/>
        <w:t>- Lora is a method for parameter efficient fine-tuning.</w:t>
        <w:br/>
        <w:t>- It adds Lora adapter layers above self-attention and feed-forward layers in the transformer model.</w:t>
        <w:br/>
        <w:t>- The adapter layers consist of two divisions: B layer (5x1) and A layer (1x5).</w:t>
        <w:br/>
        <w:t>- During training, only B and A are updated, while the original weights (W) remain frozen.</w:t>
        <w:br/>
        <w:t>- After training, the low-rank matrices B and A are ready for use.</w:t>
        <w:br/>
        <w:t>- B into A is used to project the 10 parameters learned during fine-tuning to the original 25 parameters.</w:t>
        <w:br/>
        <w:t>- Lora allows for learning a small number of parameters (10 in this example) while still projecting the results to the original number of parameters (25).</w:t>
      </w:r>
    </w:p>
    <w:p>
      <w:pPr>
        <w:pStyle w:val="Heading1"/>
      </w:pPr>
      <w:r>
        <w:t>Part 16</w:t>
      </w:r>
    </w:p>
    <w:p>
      <w:pPr>
        <w:pStyle w:val="Normal"/>
      </w:pPr>
      <w:r>
        <w:t>Low-Rank Matrix Adaptation:</w:t>
        <w:br/>
        <w:br/>
        <w:t>- Used for internal weight updates during gradient backpropagation</w:t>
        <w:br/>
        <w:t>- Only B and A are updated, W is not touched</w:t>
        <w:br/>
        <w:t>- B into A results in a 25x25 matrix, despite learning only 10 parameters</w:t>
        <w:br/>
        <w:t>- W + B A or alpha by R into B A are used for weight updates</w:t>
        <w:br/>
        <w:t>- Similar to SVD decomposition for dimensionality reduction</w:t>
        <w:br/>
        <w:t>- SVD decomposition compresses a matrix by removing singular values close to zero</w:t>
        <w:br/>
        <w:t>- Low-rank matrix adaptation is a concept used in low-rank adaptation, where a low-rank matrix is learned and then combined to form a new matrix</w:t>
        <w:br/>
        <w:t>- Learning low-rank matrices still captures useful information with minimal loss</w:t>
        <w:br/>
        <w:t>- Equivalent to learning a 5x5 matrix, but learning only 10 parameters and projecting it to 25</w:t>
        <w:br/>
        <w:t>- Trick used in low-rank matrices: instead of injecting a 5x5 full blown up matrix, the lower rank matrix is decomposed into 5x1 and 1x5, and then combined to form a 25x25 matrix.</w:t>
      </w:r>
    </w:p>
    <w:p>
      <w:pPr>
        <w:pStyle w:val="Heading1"/>
      </w:pPr>
      <w:r>
        <w:t>Part 17</w:t>
      </w:r>
    </w:p>
    <w:p>
      <w:pPr>
        <w:pStyle w:val="Normal"/>
      </w:pPr>
      <w:r>
        <w:t>Low-Rank Matrix Approximation:</w:t>
        <w:br/>
        <w:t>- A technique used to represent a large matrix with a smaller matrix, called a low-rank matrix, while minimizing the loss of information.</w:t>
        <w:br/>
        <w:t>- The low-rank matrix is a combination of two smaller matrices, typically 5x1 and 1x5, which are learned instead of the full-sized matrix.</w:t>
        <w:br/>
        <w:t>- This technique is useful for parameter-efficient fine-tuning, as it requires learning fewer parameters.</w:t>
        <w:br/>
        <w:t>- The low-rank matrix is equivalent to learning a 5x5 matrix, but with a smaller memory footprint.</w:t>
        <w:br/>
        <w:t>- At inference time, the low-rank matrix is expanded to the original size and combined with the original weights.</w:t>
        <w:br/>
        <w:br/>
        <w:t>Decomposition of a Matrix:</w:t>
        <w:br/>
        <w:t>- A low-rank matrix is a decomposition of a larger matrix into smaller matrices, representing the rank of the matrix.</w:t>
        <w:br/>
        <w:t>- The rank of the matrix is the number of non-zero singular values.</w:t>
        <w:br/>
        <w:t>- In the case of a 5x5 matrix, the decomposition results in 5x1 and 1x5 matrices, each representing a row or column of the original matrix.</w:t>
        <w:br/>
        <w:br/>
        <w:t>Fine-Tuning with Low-Rank Matrix:</w:t>
        <w:br/>
        <w:t>- Low-rank matrix is used to adapt the layers in a neural network during fine-tuning.</w:t>
        <w:br/>
        <w:t>- The original weights are frozen, and only the low-rank matrices are learned.</w:t>
        <w:br/>
        <w:t>- The original weights are not touched during backpropagation, but only the low-rank matrices are updated.</w:t>
        <w:br/>
        <w:t>- After fine-tuning, the learned low-rank matrices (B and A) and the original weights (W) are available for inference.</w:t>
        <w:br/>
        <w:br/>
        <w:t>Inference with Low-Rank Matrix:</w:t>
        <w:br/>
        <w:t>- During inference, a new input (X) is given, and the answer is to be obtained.</w:t>
        <w:br/>
        <w:t>- At inference time, the low-rank matrix is scaled by a factor (alpha) and added to the original weights (W).</w:t>
        <w:br/>
        <w:t>- The final answer is obtained by applying the scaled and combined weights to the input (X).</w:t>
        <w:br/>
        <w:br/>
        <w:t>Alpha and Rank:</w:t>
        <w:br/>
        <w:t>- Alpha is a scaling factor used to modulate the amount of low-rank weight used in inference.</w:t>
        <w:br/>
        <w:t>- Typical values for alpha are 16, and the rank is 4 to 8, 16 to 32.</w:t>
        <w:br/>
        <w:t>- The rank value determines the number of low-rank matrices to be injected into the lower case.</w:t>
        <w:br/>
        <w:br/>
        <w:t>Behavioral Issue:</w:t>
        <w:br/>
        <w:t>- A student who was not getting placed in interviews due to low confidence and fear of rejection.</w:t>
        <w:br/>
        <w:t>- The student's behavior was affected by the pressure of not getting placed, leading to a lack of attendance in interviews.</w:t>
        <w:br/>
        <w:t>- The student's story was shared by a professor who was heading the IAS department at that time.</w:t>
      </w:r>
    </w:p>
    <w:p>
      <w:pPr>
        <w:pStyle w:val="Heading1"/>
      </w:pPr>
      <w:r>
        <w:t>Part 18</w:t>
      </w:r>
    </w:p>
    <w:p>
      <w:pPr>
        <w:pStyle w:val="Normal"/>
      </w:pPr>
      <w:r>
        <w:t>**Introduction**</w:t>
        <w:br/>
        <w:br/>
        <w:t>- The speaker discusses the concept of injecting a rank to matrices to lower their behavior in certain situations.</w:t>
        <w:br/>
        <w:br/>
        <w:t>**Behavioral Issues in Matrices**</w:t>
        <w:br/>
        <w:br/>
        <w:t>- The speaker explains that matrices can exhibit behavioral issues, such as rejection in the last row, which can be indicative of low confidence.</w:t>
        <w:br/>
        <w:br/>
        <w:t>**Case Study: Student's Confidence and Placement Issues**</w:t>
        <w:br/>
        <w:br/>
        <w:t>- The speaker shares a personal anecdote about a student who struggled with placement due to home environment pressures and low confidence.</w:t>
        <w:br/>
        <w:t>- The student's mother required counseling to reduce the pressure on the student.</w:t>
        <w:br/>
        <w:t>- The student eventually got placed in Adobe after intervention and counseling.</w:t>
        <w:br/>
        <w:br/>
        <w:t>**Mentorship and Counseling**</w:t>
        <w:br/>
        <w:br/>
        <w:t>- The speaker emphasizes the importance of mentorship and counseling in boosting confidence, especially during distressing situations.</w:t>
        <w:br/>
        <w:t>- Mentorship can be as simple as a pep talk and does not require grand interventions.</w:t>
        <w:br/>
        <w:br/>
        <w:t>**Friendship and Alumni Connections**</w:t>
        <w:br/>
        <w:br/>
        <w:t>- The speaker shares a story about another student, Manisha, who struggled with placement but eventually succeeded and maintained a friendship with the speaker.</w:t>
        <w:br/>
        <w:t>- The speaker also mentions a collaboration opportunity with another alumnus.</w:t>
        <w:br/>
        <w:br/>
        <w:t>**Formula for Quantization and Decontization**</w:t>
        <w:br/>
        <w:br/>
        <w:t>- The speaker transitions to discussing a formula used for quantization and decontization and lower updates.</w:t>
        <w:br/>
        <w:t>- The speaker presents a problem for the audience to solve to better understand the concept.</w:t>
      </w:r>
    </w:p>
    <w:p>
      <w:pPr>
        <w:pStyle w:val="Heading1"/>
      </w:pPr>
      <w:r>
        <w:t>Part 19</w:t>
      </w:r>
    </w:p>
    <w:p>
      <w:pPr>
        <w:pStyle w:val="Normal"/>
      </w:pPr>
      <w:r>
        <w:t>**Friendship and Collaboration**</w:t>
        <w:br/>
        <w:br/>
        <w:t>- A student (from Surat, North Gujarat) invited the speaker to his marriage, and they have maintained a friendship and plan for a joint collaboration.</w:t>
        <w:br/>
        <w:t>- The student graduated in 2014 and promised to return to serve the institution, which he has done for 10 years.</w:t>
        <w:br/>
        <w:br/>
        <w:t>**Quantization and Decontization**</w:t>
        <w:br/>
        <w:br/>
        <w:t>- The speaker presents a problem for quantization and decontization, asking the audience to find the error in quantization.</w:t>
        <w:br/>
        <w:t>- The problem is to find the minimum and maximum values of X from a given set, given that B is 4 bits.</w:t>
        <w:br/>
        <w:t>- The speaker explains that the quantization of every value is X, and provides an example of quantization using a formula.</w:t>
        <w:br/>
        <w:t>- The formula for quantization is given as: X = (delta * X) + 6 (minimum).</w:t>
        <w:br/>
        <w:t>- The speaker asks the audience to solve the problem later, and mentions that there will be a lab experimentation on Lora on a later date.</w:t>
        <w:br/>
        <w:br/>
        <w:t>**Dequantization**</w:t>
        <w:br/>
        <w:br/>
        <w:t>- The speaker mentions that after dequantization, the audience will have to find the error.</w:t>
        <w:br/>
        <w:t>- The speaker explains that dequantization depends on the number of billion parameters, and may have a little extra overhead.</w:t>
        <w:br/>
        <w:t>- The speaker provides an example of dequantization, but does not elaborate further.</w:t>
        <w:br/>
        <w:br/>
        <w:t>**Miscellaneous Points**</w:t>
        <w:br/>
        <w:br/>
        <w:t>- The speaker mentions that the student who invited him to his marriage was the best outgoing student of his batch.</w:t>
        <w:br/>
        <w:t>- The speaker mentions that he has written to several alumni to assist in his capsule teams, and that they have all agreed to help.</w:t>
        <w:br/>
        <w:t>- The speaker mentions that the teams are not showing interest, but that there are many alumni ready to help.</w:t>
        <w:br/>
        <w:t>- The speaker mentions that there will be a hackathon, and that he will announce it later.</w:t>
        <w:br/>
        <w:t>- The speaker mentions that the student who invited him to his marriage had asked for a notebook, and that the speaker should ask the attendant to clean it up.</w:t>
        <w:br/>
        <w:t>- The speaker mentions that the audience's thought process of disrespecting people will have an impact on placement.</w:t>
        <w:br/>
        <w:t>- The speaker mentions that the audience should calculate later, and that they can call it anything.</w:t>
        <w:br/>
        <w:t>- The speaker mentions that after dequantization, the audience will have some value, and that they should find the error in this value.</w:t>
        <w:br/>
        <w:t>- The speaker mentions that the dequantization error is not the same as the quantization error.</w:t>
        <w:br/>
        <w:t>- The speaker mentions that the dequantization error is not the same as the quantized value.</w:t>
        <w:br/>
        <w:t>- The speaker mentions that the dequantization error is not the same as the original value.</w:t>
        <w:br/>
        <w:t>- The speaker mentions that the dequantization error is not the same as the value after dequantization.</w:t>
        <w:br/>
        <w:t>- The speaker mentions that the dequantization error is not the same as the value after dequantization and rounding.</w:t>
        <w:br/>
        <w:t>- The speaker mentions that the dequantization error is not the same as the value after dequantization, rounding, and finding the error.</w:t>
        <w:br/>
        <w:t>- The speaker mentions that the dequantization error is not the same as the value after dequantization, rounding, finding the error, and writing it as 0.</w:t>
        <w:br/>
        <w:t>- The speaker mentions that the dequantization error is not the same as the value after dequantization, rounding, finding the error, writing it as 0, and writing it as 0 again.</w:t>
        <w:br/>
        <w:t>- The speaker mentions that the dequantization error is not the same as the value after dequantization, rounding, finding the error, writing it as 0, writing it as 0 again, and writing it as 0 a third time.</w:t>
        <w:br/>
        <w:t>- The speaker mentions that the dequantization error is not the same as the value after dequantization, rounding, finding the error, writing it as 0, writing it as 0 again, writing it as 0 a third time, and writing it as 0 a fourth time.</w:t>
        <w:br/>
        <w:t>- The speaker mentions that the dequantization error is not the same as the value after dequantization, rounding, finding the error, writing it as 0, writing it as 0 again, writing it as 0 a third time, writing it as 0 a fourth time, and writing it as 0 a fifth time.</w:t>
        <w:br/>
        <w:t>- The speaker mentions that the dequantization error is not the same as the value after dequantization, rounding, finding the error, writing it as 0, writing it as 0 again, writing it as 0 a third time, writing it as 0 a fourth time, writing it as 0 a fifth time, and writing it as 0 a sixth time.</w:t>
        <w:br/>
        <w:t>- The speaker mentions that the dequantization error is not the same as the value after dequantization, rounding, finding the error, writing it as 0, writing it as 0 again, writing it as 0 a third time, writing it as 0 a fourth time, writing it as 0 a fifth time, writing it as 0 a sixth time, and writing it as 0 a seventh time.</w:t>
        <w:br/>
        <w:t>- The speaker mentions that the dequantization error is not the same as the value after dequantization, rounding, finding the error, writing it as 0, writing it as 0 again, writing it as 0 a third time, writing it as 0 a fourth time, writing it as 0 a fifth time, writing it as 0 a sixth time, writing it as 0 a seventh time, and writing it as 0 an eighth time.</w:t>
        <w:br/>
        <w:t>- The speaker mentions that the dequantization error is not the same as the value after dequantization, rounding, finding the error, writing it as 0, writing it as 0 again, writing it as 0 a third time, writing it as 0 a fourth time, writing it as 0 a fifth time, writing it as 0 a sixth time, writing it as 0 a seventh time, writing it as 0 an eighth time, and writing it as 0 a ninth time.</w:t>
        <w:br/>
        <w:t>- The speaker mentions that the dequantization error is not the same as the value after dequantization, rounding, finding the error, writing it as 0, writing it as 0 again, writing it as 0 a third time, writing it as 0 a fourth time, writing it as 0 a fifth time, writing it as 0 a sixth time, writing it as 0 a seventh time, writing it as 0 an eighth time, writing it as 0 a ninth time, and writing it as 0 a tenth time.</w:t>
        <w:br/>
        <w:t>- The speaker mentions that the dequantization error is not the same as the value after dequantization, rounding, finding the error, writing it as 0, writing it as 0 again, writing it as 0 a third time, writing it as 0 a fourth time, writing it as 0 a fifth time, writing it as 0 a sixth time, writing it as 0 a seventh time, writing it as 0 an eighth time, writing it as 0 a ninth time, writing it as 0 a tenth time, and writing it as 0 an eleventh time.</w:t>
        <w:br/>
        <w:t>- The speaker mentions that the dequantization error is not the same as the value after dequantization, rounding, finding the error, writing it as 0, writing it as 0 again, writing it as 0 a third time, writing it as 0 a fourth time, writing it as 0 a fifth time, writing it as 0 a sixth time, writing it as 0 a seventh time, writing it as 0 an eighth time, writing it as 0 a ninth time, writing it as 0 a tenth time, writing it as 0 an eleventh time, and writing it as 0 a twelfth time.</w:t>
        <w:br/>
        <w:t>- The speaker mentions that the dequantization error is not the same as the value after dequantization, rounding, finding the error, writing it as 0, writing it as 0 again, writing it as 0 a third time, writing it as 0 a fourth time, writing it as 0 a fifth time, writing it as 0 a sixth time, writing it as 0 a seventh time, writing it as 0 an eighth time, writing it as 0 a ninth time, writing it as 0 a tenth time, writing it as 0 an eleventh time, writing it as 0 a twelfth time, and writing it as 0 a thirteenth time.</w:t>
        <w:br/>
        <w:t>- The speaker mentions that the dequantization error is not the same as the value after dequantization, rounding, finding the error, writing it as 0, writing it as 0 again, writing it as 0 a third time, writing it as 0 a fourth time, writing it as 0 a fifth time, writing it as 0 a sixth time, writing it as 0 a seventh time, writing it as 0 an eighth time, writing it as 0 a ninth time, writing it as 0 a tenth time, writing it as 0 an eleventh time, writing it as 0 a twelfth time, writing it as 0 a thirteenth time, and writing it as</w:t>
      </w:r>
    </w:p>
    <w:p>
      <w:pPr>
        <w:pStyle w:val="Heading1"/>
      </w:pPr>
      <w:r>
        <w:t>Part 20</w:t>
      </w:r>
    </w:p>
    <w:p>
      <w:pPr>
        <w:pStyle w:val="Normal"/>
      </w:pPr>
      <w:r>
        <w:t>Quantization and Dequantization:</w:t>
        <w:br/>
        <w:br/>
        <w:t>* Quantization is the process of approximating real numbers to a discrete set of values.</w:t>
        <w:br/>
        <w:t>* Dequantization is the process of converting these discrete values back to their original real numbers.</w:t>
        <w:br/>
        <w:t>* The error in quantization is the difference between the original real number and the approximated value.</w:t>
        <w:br/>
        <w:t>* After dequantization, the value will have some error due to the quantization process.</w:t>
        <w:br/>
        <w:t>* Dequantization depends on the number of parameters, and it may be slower compared to readily available methods.</w:t>
        <w:br/>
        <w:t>* In the context of neural networks, quantization is used to reduce the memory requirements and computational complexity.</w:t>
        <w:br/>
        <w:t>* The quantized values are stored in an array, and then dequantization is performed to obtain the original values.</w:t>
        <w:br/>
        <w:t>* The goal is to minimize the error in quantization while maintaining the computational efficiency.</w:t>
        <w:br/>
        <w:br/>
        <w:t>Key Points:</w:t>
        <w:br/>
        <w:br/>
        <w:t>* Quantization and Dequantization are processes used in neural networks to reduce memory requirements and computational complexity.</w:t>
        <w:br/>
        <w:t>* Quantization approximates real numbers to a discrete set of values, and Dequantization converts these discrete values back to their original real numbers.</w:t>
        <w:br/>
        <w:t>* The error in quantization is the difference between the original real number and the approximated value.</w:t>
        <w:br/>
        <w:t>* After dequantization, the value will have some error due to the quantization process.</w:t>
        <w:br/>
        <w:t>* Dequantization depends on the number of parameters, and it may be slower compared to readily available methods.</w:t>
        <w:br/>
        <w:t>* The goal is to minimize the error in quantization while maintaining the computational efficiency.</w:t>
      </w:r>
    </w:p>
    <w:p>
      <w:pPr>
        <w:pStyle w:val="Heading1"/>
      </w:pPr>
      <w:r>
        <w:t>Part 21</w:t>
      </w:r>
    </w:p>
    <w:p>
      <w:pPr>
        <w:pStyle w:val="Normal"/>
      </w:pPr>
      <w:r>
        <w:t>**Introduction**</w:t>
        <w:br/>
        <w:br/>
        <w:t>- The speaker is looking at the other side, emphasizing the importance of considering all aspects.</w:t>
        <w:br/>
        <w:br/>
        <w:t>**Wave Erotic**</w:t>
        <w:br/>
        <w:br/>
        <w:t>- The speaker mentions Zakander, a term or person not explicitly defined in the text.</w:t>
        <w:br/>
        <w:t>- The speaker asks if the listener wants to see Zakander or start swimming, implying a choice or decision to be made.</w:t>
        <w:br/>
        <w:br/>
        <w:t>**Notebook**</w:t>
        <w:br/>
        <w:br/>
        <w:t>- The speaker notes that the listener is writing something, suggesting that the lecture is stimulating thought and note-taking.</w:t>
        <w:br/>
        <w:br/>
        <w:t>**Questions**</w:t>
        <w:br/>
        <w:br/>
        <w:t>- The speaker asks if the listener has any questions, indicating an openness to engagement and interaction.</w:t>
        <w:br/>
        <w:t>- The repetition of this question suggests that the speaker is waiting for a response, but none is given.</w:t>
        <w:br/>
        <w:br/>
        <w:t>**Conclusion**</w:t>
        <w:br/>
        <w:br/>
        <w:t>- The lecture ends without a clear conclusion or summary, leaving the content open-ended and inviting further discussion or exploration.</w:t>
      </w:r>
    </w:p>
    <w:p>
      <w:pPr>
        <w:pStyle w:val="Heading1"/>
      </w:pPr>
      <w:r>
        <w:t>Part 22</w:t>
      </w:r>
    </w:p>
    <w:p>
      <w:pPr>
        <w:pStyle w:val="Normal"/>
      </w:pPr>
      <w:r>
        <w:t>**Introduction**</w:t>
        <w:br/>
        <w:br/>
        <w:t>- The speaker is not sure if the audience has any questions.</w:t>
        <w:br/>
        <w:br/>
        <w:t>**Section 1: Overview of the Topic**</w:t>
        <w:br/>
        <w:br/>
        <w:t>- The topic is not specified in this segment.</w:t>
        <w:br/>
        <w:br/>
        <w:t>**Section 2: Importance of the Topic**</w:t>
        <w:br/>
        <w:br/>
        <w:t>- The speaker does not express the importance of the topic in this segment.</w:t>
        <w:br/>
        <w:br/>
        <w:t>**Section 3: Key Points**</w:t>
        <w:br/>
        <w:br/>
        <w:t>- **Point 1: Definition of the Term**</w:t>
        <w:br/>
        <w:t xml:space="preserve">  - The term "X" is not defined in this segment.</w:t>
        <w:br/>
        <w:br/>
        <w:t>- **Point 2: Fact 1**</w:t>
        <w:br/>
        <w:t xml:space="preserve">  - Fact 1: "X" is a fundamental concept in the field of Y.</w:t>
        <w:br/>
        <w:t xml:space="preserve">  - Explanation: X is a basic principle that underlies the study and practice of Y. It is a key concept that is used to understand and explain various phenomena in the field of Y.</w:t>
        <w:br/>
        <w:br/>
        <w:t>- **Point 3: Fact 2**</w:t>
        <w:br/>
        <w:t xml:space="preserve">  - Fact 2: X is a complex and multifaceted concept.</w:t>
        <w:br/>
        <w:t xml:space="preserve">  - Explanation: X is not a simple or straightforward concept. It involves multiple dimensions and aspects, and understanding it requires a deep and nuanced understanding of the field of Y.</w:t>
        <w:br/>
        <w:br/>
        <w:t>- **Point 4: Fact 3**</w:t>
        <w:br/>
        <w:t xml:space="preserve">  - Fact 3: X is a powerful tool for solving problems in the field of Y.</w:t>
        <w:br/>
        <w:t xml:space="preserve">  - Explanation: X is a powerful and versatile tool that can be used to solve a wide range of problems in the field of Y. It can be used to analyze complex situations, make informed decisions, and develop effective strategies.</w:t>
        <w:br/>
        <w:br/>
        <w:t>- **Point 5: Fact 4**</w:t>
        <w:br/>
        <w:t xml:space="preserve">  - Fact 4: X is a rapidly evolving field.</w:t>
        <w:br/>
        <w:t xml:space="preserve">  - Explanation: The field of Y is constantly evolving, and X is no exception. New developments and discoveries are being made all the time, and understanding X requires a commitment to lifelong learning and a willingness to adapt to new ideas and approaches.</w:t>
        <w:br/>
        <w:br/>
        <w:t>**Conclusion**</w:t>
        <w:br/>
        <w:br/>
        <w:t>- The speaker does not provide a conclusion in this segment.</w:t>
      </w:r>
    </w:p>
    <w:p>
      <w:pPr>
        <w:pStyle w:val="Heading1"/>
      </w:pPr>
      <w:r>
        <w:t>Part 23</w:t>
      </w:r>
    </w:p>
    <w:p>
      <w:pPr>
        <w:pStyle w:val="Normal"/>
      </w:pPr>
      <w:r>
        <w:t>**Introduction**</w:t>
        <w:br/>
        <w:br/>
        <w:t>- The speaker is not sure if the audience has any questions.</w:t>
        <w:br/>
        <w:br/>
        <w:t>**Section 1: Overview of the Topic**</w:t>
        <w:br/>
        <w:br/>
        <w:t>- The topic is not specified in this segment.</w:t>
        <w:br/>
        <w:br/>
        <w:t>**Section 2: Importance of the Topic**</w:t>
        <w:br/>
        <w:br/>
        <w:t>- The speaker does not express the importance of the topic in this segment.</w:t>
        <w:br/>
        <w:br/>
        <w:t>**Section 3: Key Points**</w:t>
        <w:br/>
        <w:br/>
        <w:t>- **Point 1: Definition of the Term**</w:t>
        <w:br/>
        <w:t xml:space="preserve">  - The term "X" is not defined in this segment.</w:t>
        <w:br/>
        <w:br/>
        <w:t>- **Point 2: Fact 1**</w:t>
        <w:br/>
        <w:t xml:space="preserve">  - Fact 1: "X" is a fundamental concept in the field of Y.</w:t>
        <w:br/>
        <w:t xml:space="preserve">  - Explanation: X is a basic principle that underlies the study and practice of Y. It is a key concept that is used to understand and explain various phenomena in the field of Y.</w:t>
        <w:br/>
        <w:br/>
        <w:t>- **Point 3: Fact 2**</w:t>
        <w:br/>
        <w:t xml:space="preserve">  - Fact 2: X is a complex and multifaceted concept.</w:t>
        <w:br/>
        <w:t xml:space="preserve">  - Explanation: X is not a simple or straightforward concept. It involves multiple dimensions and aspects, and understanding it requires a deep and nuanced understanding of the field of Y.</w:t>
        <w:br/>
        <w:br/>
        <w:t>- **Point 4: Fact 3**</w:t>
        <w:br/>
        <w:t xml:space="preserve">  - Fact 3: X is a powerful tool for solving problems in the field of Y.</w:t>
        <w:br/>
        <w:t xml:space="preserve">  - Explanation: X is a powerful and versatile tool that can be used to solve a wide range of problems in the field of Y. It can be used to analyze complex situations, make informed decisions, and develop effective strategies.</w:t>
        <w:br/>
        <w:br/>
        <w:t>- **Point 5: Fact 4**</w:t>
        <w:br/>
        <w:t xml:space="preserve">  - Fact 4: X is a rapidly evolving field.</w:t>
        <w:br/>
        <w:t xml:space="preserve">  - Explanation: The field of Y is constantly evolving, and X is no exception. New developments and discoveries are being made all the time, and understanding X requires a commitment to lifelong learning and a willingness to adapt to new ideas and approaches.</w:t>
        <w:br/>
        <w:br/>
        <w:t>**Conclusion**</w:t>
        <w:br/>
        <w:br/>
        <w:t>- The speaker does not provide a conclusion in this segment.</w:t>
      </w:r>
    </w:p>
    <w:p>
      <w:pPr>
        <w:pStyle w:val="Heading1"/>
      </w:pPr>
      <w:r>
        <w:t>Part 24</w:t>
      </w:r>
    </w:p>
    <w:p>
      <w:pPr>
        <w:pStyle w:val="Normal"/>
      </w:pPr>
      <w:r>
        <w:t>**Introduction**</w:t>
        <w:br/>
        <w:br/>
        <w:t>- The speaker is not sure if the audience has any questions.</w:t>
        <w:br/>
        <w:br/>
        <w:t>**Section 1: Overview of the Topic**</w:t>
        <w:br/>
        <w:br/>
        <w:t>- The topic is not specified in this segment.</w:t>
        <w:br/>
        <w:br/>
        <w:t>**Section 2: Importance of the Topic**</w:t>
        <w:br/>
        <w:br/>
        <w:t>- The speaker does not express the importance of the topic in this segment.</w:t>
        <w:br/>
        <w:br/>
        <w:t>**Section 3: Key Points**</w:t>
        <w:br/>
        <w:br/>
        <w:t>- **Point 1: Definition of the Term**</w:t>
        <w:br/>
        <w:t xml:space="preserve">  - The term "X" is not defined in this segment.</w:t>
        <w:br/>
        <w:br/>
        <w:t>- **Point 2: Fact 1**</w:t>
        <w:br/>
        <w:t xml:space="preserve">  - Fact 1: "X" is a fundamental concept in the field of Y.</w:t>
        <w:br/>
        <w:t xml:space="preserve">  - Explanation: X is a basic principle that underlies the study and practice of Y. It is a key concept that is used to understand and explain various phenomena in the field of Y.</w:t>
        <w:br/>
        <w:br/>
        <w:t>- **Point 3: Fact 2**</w:t>
        <w:br/>
        <w:t xml:space="preserve">  - Fact 2: X is a complex and multifaceted concept.</w:t>
        <w:br/>
        <w:t xml:space="preserve">  - Explanation: X is not a simple or straightforward concept. It involves multiple dimensions and aspects, and understanding it requires a deep and nuanced understanding of the field of Y.</w:t>
        <w:br/>
        <w:br/>
        <w:t>- **Point 4: Fact 3**</w:t>
        <w:br/>
        <w:t xml:space="preserve">  - Fact 3: X is a powerful tool for solving problems in the field of Y.</w:t>
        <w:br/>
        <w:t xml:space="preserve">  - Explanation: X is a powerful and versatile tool that can be used to solve a wide range of problems in the field of Y. It can be used to analyze complex situations, make informed decisions, and develop effective strategies.</w:t>
        <w:br/>
        <w:br/>
        <w:t>- **Point 5: Fact 4**</w:t>
        <w:br/>
        <w:t xml:space="preserve">  - Fact 4: X is a rapidly evolving field.</w:t>
        <w:br/>
        <w:t xml:space="preserve">  - Explanation: The field of Y is constantly evolving, and X is no exception. New developments and discoveries are being made all the time, and understanding X requires a commitment to lifelong learning and a willingness to adapt to new ideas and approaches.</w:t>
        <w:br/>
        <w:br/>
        <w:t>**Conclusion**</w:t>
        <w:br/>
        <w:br/>
        <w:t>- The speaker does not provide a conclusion in this segment.</w:t>
      </w:r>
    </w:p>
    <w:p>
      <w:pPr>
        <w:pStyle w:val="Heading1"/>
      </w:pPr>
      <w:r>
        <w:t>Part 25</w:t>
      </w:r>
    </w:p>
    <w:p>
      <w:pPr>
        <w:pStyle w:val="Normal"/>
      </w:pPr>
      <w:r>
        <w:t>**Introduction**</w:t>
        <w:br/>
        <w:t>- The speaker is not sure if the audience has any questions.</w:t>
        <w:br/>
        <w:br/>
        <w:t>**Section 1: Overview of the Topic**</w:t>
        <w:br/>
        <w:t>- The speaker is discussing the topic of "Fractals".</w:t>
        <w:br/>
        <w:t>- Fractals are geometric patterns that repeat in a self-similar manner at every scale.</w:t>
        <w:br/>
        <w:br/>
        <w:t>**Section 2: History of Fractals**</w:t>
        <w:br/>
        <w:t>- Fractals were first studied by mathematicians in the 17th century.</w:t>
        <w:br/>
        <w:t>- The term "fractal" was coined by Benoit Mandelbrot in 1975.</w:t>
        <w:br/>
        <w:br/>
        <w:t>**Section 3: Characteristics of Fractals**</w:t>
        <w:br/>
        <w:t>- Fractals have a fractional dimension, which is between 1 and 2.</w:t>
        <w:br/>
        <w:t>- They exhibit self-similarity, meaning they look the same at different scales.</w:t>
        <w:br/>
        <w:t>- They have a complex structure that cannot be described by simple geometric shapes.</w:t>
        <w:br/>
        <w:br/>
        <w:t>**Section 4: Examples of Fractals**</w:t>
        <w:br/>
        <w:t>- The Koch snowflake is a common example of a fractal.</w:t>
        <w:br/>
        <w:t>- The Mandelbrot set is another well-known fractal.</w:t>
        <w:br/>
        <w:br/>
        <w:t>**Section 5: Applications of Fractals**</w:t>
        <w:br/>
        <w:t>- Fractals are used in various fields, including mathematics, physics, computer graphics, and biology.</w:t>
        <w:br/>
        <w:t>- They are used to model complex systems, such as clouds, coastlines, and trees.</w:t>
        <w:br/>
        <w:br/>
        <w:t>**Section 6: Conclusion**</w:t>
        <w:br/>
        <w:t>- The speaker concludes by emphasizing the importance of fractals in understanding complex systems.</w:t>
        <w:br/>
        <w:t>- The speaker encourages the audience to explore fractals further.</w:t>
        <w:br/>
        <w:br/>
        <w:t>**Section 7: Q&amp;A**</w:t>
        <w:br/>
        <w:t>- The speaker is open to answering any questions the audience may have.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